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一些需要特殊说明的图</w:t>
      </w:r>
    </w:p>
    <w:bookmarkEnd w:id="0"/>
    <w:bookmarkStart w:name="u8b4a5381" w:id="1"/>
    <w:p>
      <w:pPr>
        <w:spacing w:after="50" w:line="360" w:lineRule="auto" w:beforeLines="100"/>
        <w:ind w:left="0"/>
        <w:jc w:val="left"/>
      </w:pPr>
      <w:bookmarkStart w:name="uba63cc37" w:id="2"/>
      <w:r>
        <w:rPr>
          <w:rFonts w:eastAsia="宋体" w:ascii="宋体"/>
        </w:rPr>
        <w:drawing>
          <wp:inline distT="0" distB="0" distL="0" distR="0">
            <wp:extent cx="5842000" cy="339409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0" cy="731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qwd0k" w:id="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19"/>
        <w:gridCol w:w="2664"/>
        <w:gridCol w:w="2186"/>
        <w:gridCol w:w="4265"/>
      </w:tblGrid>
      <w:tr>
        <w:trPr>
          <w:trHeight w:val="270" w:hRule="atLeast"/>
        </w:trPr>
        <w:tc>
          <w:tcPr>
            <w:tcW w:w="4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171166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蔬菜类（不包括蔬菜类豆类）单位面积收益</w:t>
            </w:r>
          </w:p>
          <w:bookmarkEnd w:id="4"/>
        </w:tc>
        <w:tc>
          <w:tcPr>
            <w:tcW w:w="26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3845d2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食用菌类单位面积收益</w:t>
            </w:r>
          </w:p>
          <w:bookmarkEnd w:id="5"/>
        </w:tc>
        <w:tc>
          <w:tcPr>
            <w:tcW w:w="21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823094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豆类单位面积收益</w:t>
            </w:r>
          </w:p>
          <w:bookmarkEnd w:id="6"/>
        </w:tc>
        <w:tc>
          <w:tcPr>
            <w:tcW w:w="4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801da4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粮食类（不包括粮食豆类）单位面积收益</w:t>
            </w:r>
          </w:p>
          <w:bookmarkEnd w:id="7"/>
        </w:tc>
      </w:tr>
      <w:tr>
        <w:trPr>
          <w:trHeight w:val="270" w:hRule="atLeast"/>
        </w:trPr>
        <w:tc>
          <w:tcPr>
            <w:tcW w:w="4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3ed6d3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26177.81 </w:t>
            </w:r>
          </w:p>
          <w:bookmarkEnd w:id="8"/>
        </w:tc>
        <w:tc>
          <w:tcPr>
            <w:tcW w:w="26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a84164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134718.75 </w:t>
            </w:r>
          </w:p>
          <w:bookmarkEnd w:id="9"/>
        </w:tc>
        <w:tc>
          <w:tcPr>
            <w:tcW w:w="21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135c08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11955.20 </w:t>
            </w:r>
          </w:p>
          <w:bookmarkEnd w:id="10"/>
        </w:tc>
        <w:tc>
          <w:tcPr>
            <w:tcW w:w="4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106beb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2608.95 </w:t>
            </w:r>
          </w:p>
          <w:bookmarkEnd w:id="11"/>
        </w:tc>
      </w:tr>
    </w:tbl>
    <w:bookmarkEnd w:id="3"/>
    <w:bookmarkStart w:name="u2ddf9284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由图标可知，豆类作物的经济效益略低，为了最大化经济效益，我们因在保障土地肥力的情况下，尽可能地多种植蔬菜作物，因此，每三年种植一次豆类的假设是合理的</w:t>
      </w:r>
    </w:p>
    <w:bookmarkEnd w:id="1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