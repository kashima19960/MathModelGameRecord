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时间安排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9b2ca406" w:id="0"/>
      <w:r>
        <w:rPr>
          <w:rFonts w:ascii="宋体" w:hAnsi="Times New Roman" w:eastAsia="宋体"/>
        </w:rPr>
        <w:t xml:space="preserve">1.1 </w:t>
      </w:r>
      <w:r>
        <w:rPr>
          <w:rFonts w:ascii="宋体" w:hAnsi="Times New Roman" w:eastAsia="宋体"/>
        </w:rPr>
        <w:t xml:space="preserve"> </w:t>
      </w:r>
      <w:r>
        <w:rPr>
          <w:rFonts w:ascii="宋体" w:hAnsi="Times New Roman" w:eastAsia="宋体"/>
        </w:rPr>
        <w:t>赛中攻略</w:t>
      </w:r>
    </w:p>
    <w:bookmarkEnd w:id="0"/>
    <w:bookmarkStart w:name="4f7c8159" w:id="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1）</w:t>
      </w:r>
      <w:r>
        <w:rPr>
          <w:rFonts w:ascii="宋体" w:hAnsi="Times New Roman" w:eastAsia="宋体"/>
        </w:rPr>
        <w:t>赛中时间分配</w:t>
      </w:r>
    </w:p>
    <w:bookmarkEnd w:id="1"/>
    <w:bookmarkStart w:name="u74eff2de" w:id="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2024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年全国大学生数学建模竞赛的时间确定为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9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月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5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日（周四）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18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时至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9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月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8 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日（周日）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20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时进行。</w:t>
      </w:r>
    </w:p>
    <w:bookmarkEnd w:id="2"/>
    <w:bookmarkStart w:name="u7becf375" w:id="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（</w:t>
      </w:r>
      <w:r>
        <w:rPr>
          <w:rFonts w:ascii="宋体" w:hAnsi="Times New Roman" w:eastAsia="宋体"/>
          <w:b/>
          <w:i w:val="false"/>
          <w:color w:val="000000"/>
          <w:sz w:val="24"/>
        </w:rPr>
        <w:t>1</w:t>
      </w:r>
      <w:r>
        <w:rPr>
          <w:rFonts w:ascii="宋体" w:hAnsi="Times New Roman" w:eastAsia="宋体"/>
          <w:b/>
          <w:i w:val="false"/>
          <w:color w:val="000000"/>
          <w:sz w:val="24"/>
        </w:rPr>
        <w:t>）第一天（</w:t>
      </w:r>
      <w:r>
        <w:rPr>
          <w:rFonts w:ascii="宋体" w:hAnsi="Times New Roman" w:eastAsia="宋体"/>
          <w:b/>
          <w:i w:val="false"/>
          <w:color w:val="000000"/>
          <w:sz w:val="24"/>
        </w:rPr>
        <w:t>5</w:t>
      </w:r>
      <w:r>
        <w:rPr>
          <w:rFonts w:ascii="宋体" w:hAnsi="Times New Roman" w:eastAsia="宋体"/>
          <w:b/>
          <w:i w:val="false"/>
          <w:color w:val="000000"/>
          <w:sz w:val="24"/>
        </w:rPr>
        <w:t>号晚）</w:t>
      </w:r>
    </w:p>
    <w:bookmarkEnd w:id="3"/>
    <w:bookmarkStart w:name="uf7df427b" w:id="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提前吃好晚餐，等待六点开题。拿到题目后先各自看题，不要讨论，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1-2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个小时候，讨论选题和思路，看谁的选题和对应思路最完善（一般也就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B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或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C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题），如果争执不下队长需要进行排板确定，不要浪费太多时间。晚上就要去查文献，查资料，写作手可以着手准备问题重述部分，建模手尽量有第一问的基本模型，然后就可以休息了，不要熬夜。</w:t>
      </w:r>
    </w:p>
    <w:bookmarkEnd w:id="4"/>
    <w:bookmarkStart w:name="u26b11d9a" w:id="5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（</w:t>
      </w:r>
      <w:r>
        <w:rPr>
          <w:rFonts w:ascii="宋体" w:hAnsi="Times New Roman" w:eastAsia="宋体"/>
          <w:b/>
          <w:i w:val="false"/>
          <w:color w:val="000000"/>
          <w:sz w:val="24"/>
        </w:rPr>
        <w:t>2</w:t>
      </w:r>
      <w:r>
        <w:rPr>
          <w:rFonts w:ascii="宋体" w:hAnsi="Times New Roman" w:eastAsia="宋体"/>
          <w:b/>
          <w:i w:val="false"/>
          <w:color w:val="000000"/>
          <w:sz w:val="24"/>
        </w:rPr>
        <w:t>）第二天（</w:t>
      </w:r>
      <w:r>
        <w:rPr>
          <w:rFonts w:ascii="宋体" w:hAnsi="Times New Roman" w:eastAsia="宋体"/>
          <w:b/>
          <w:i w:val="false"/>
          <w:color w:val="000000"/>
          <w:sz w:val="24"/>
        </w:rPr>
        <w:t>6</w:t>
      </w:r>
      <w:r>
        <w:rPr>
          <w:rFonts w:ascii="宋体" w:hAnsi="Times New Roman" w:eastAsia="宋体"/>
          <w:b/>
          <w:i w:val="false"/>
          <w:color w:val="000000"/>
          <w:sz w:val="24"/>
        </w:rPr>
        <w:t>号）</w:t>
      </w:r>
    </w:p>
    <w:bookmarkEnd w:id="5"/>
    <w:bookmarkStart w:name="ud8ea259c" w:id="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第二天八九点左右集合，对题目进行具体的分析。</w:t>
      </w:r>
    </w:p>
    <w:bookmarkEnd w:id="6"/>
    <w:bookmarkStart w:name="u27c76c77" w:id="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今日主要任务如下：完成第一题和第二题。</w:t>
      </w:r>
    </w:p>
    <w:bookmarkEnd w:id="7"/>
    <w:bookmarkStart w:name="uc6dbd3db" w:id="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晚上，负责写论文的同学可以开始搭建论文的基本框架。</w:t>
      </w:r>
    </w:p>
    <w:bookmarkEnd w:id="8"/>
    <w:bookmarkStart w:name="ufda5cd7a" w:id="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（</w:t>
      </w:r>
      <w:r>
        <w:rPr>
          <w:rFonts w:ascii="宋体" w:hAnsi="Times New Roman" w:eastAsia="宋体"/>
          <w:b/>
          <w:i w:val="false"/>
          <w:color w:val="000000"/>
          <w:sz w:val="24"/>
        </w:rPr>
        <w:t>3</w:t>
      </w:r>
      <w:r>
        <w:rPr>
          <w:rFonts w:ascii="宋体" w:hAnsi="Times New Roman" w:eastAsia="宋体"/>
          <w:b/>
          <w:i w:val="false"/>
          <w:color w:val="000000"/>
          <w:sz w:val="24"/>
        </w:rPr>
        <w:t>）第三天（</w:t>
      </w:r>
      <w:r>
        <w:rPr>
          <w:rFonts w:ascii="宋体" w:hAnsi="Times New Roman" w:eastAsia="宋体"/>
          <w:b/>
          <w:i w:val="false"/>
          <w:color w:val="000000"/>
          <w:sz w:val="24"/>
        </w:rPr>
        <w:t>7</w:t>
      </w:r>
      <w:r>
        <w:rPr>
          <w:rFonts w:ascii="宋体" w:hAnsi="Times New Roman" w:eastAsia="宋体"/>
          <w:b/>
          <w:i w:val="false"/>
          <w:color w:val="000000"/>
          <w:sz w:val="24"/>
        </w:rPr>
        <w:t>号）</w:t>
      </w:r>
    </w:p>
    <w:bookmarkEnd w:id="9"/>
    <w:bookmarkStart w:name="u4a66cd13" w:id="10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尽量完成后续几个题目，可以考虑熬夜（都有思路的情况下），但不建议通宵。</w:t>
      </w:r>
    </w:p>
    <w:bookmarkEnd w:id="10"/>
    <w:bookmarkStart w:name="u12dc57f2" w:id="11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负责写论文的同学应保证前两题已经完成。</w:t>
      </w:r>
    </w:p>
    <w:bookmarkEnd w:id="11"/>
    <w:bookmarkStart w:name="u9098c5d8" w:id="1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4"/>
        </w:rPr>
        <w:t>（</w:t>
      </w:r>
      <w:r>
        <w:rPr>
          <w:rFonts w:ascii="宋体" w:hAnsi="Times New Roman" w:eastAsia="宋体"/>
          <w:b/>
          <w:i w:val="false"/>
          <w:color w:val="000000"/>
          <w:sz w:val="24"/>
        </w:rPr>
        <w:t>4</w:t>
      </w:r>
      <w:r>
        <w:rPr>
          <w:rFonts w:ascii="宋体" w:hAnsi="Times New Roman" w:eastAsia="宋体"/>
          <w:b/>
          <w:i w:val="false"/>
          <w:color w:val="000000"/>
          <w:sz w:val="24"/>
        </w:rPr>
        <w:t>）第四天（</w:t>
      </w:r>
      <w:r>
        <w:rPr>
          <w:rFonts w:ascii="宋体" w:hAnsi="Times New Roman" w:eastAsia="宋体"/>
          <w:b/>
          <w:i w:val="false"/>
          <w:color w:val="000000"/>
          <w:sz w:val="24"/>
        </w:rPr>
        <w:t>8</w:t>
      </w:r>
      <w:r>
        <w:rPr>
          <w:rFonts w:ascii="宋体" w:hAnsi="Times New Roman" w:eastAsia="宋体"/>
          <w:b/>
          <w:i w:val="false"/>
          <w:color w:val="000000"/>
          <w:sz w:val="24"/>
        </w:rPr>
        <w:t>号</w:t>
      </w: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20</w:t>
      </w:r>
      <w:r>
        <w:rPr>
          <w:rFonts w:ascii="宋体" w:hAnsi="Times New Roman" w:eastAsia="宋体"/>
          <w:b/>
          <w:i w:val="false"/>
          <w:color w:val="000000"/>
          <w:sz w:val="24"/>
        </w:rPr>
        <w:t>时截止交卷）</w:t>
      </w:r>
    </w:p>
    <w:bookmarkEnd w:id="12"/>
    <w:bookmarkStart w:name="u76bb0f79" w:id="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检查是否需要对模型或代码进行修正，如果时间充足可以去做多模型对比，灵敏度分析，图形美化之类的工作，下午进行整体汇总。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18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00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左右提交论文，以免出现网络问题导致提交失败。</w:t>
      </w:r>
    </w:p>
    <w:bookmarkEnd w:id="13"/>
    <w:bookmarkStart w:name="u2e1725b0" w:id="14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只要按照上述攻略顺利完成，那么恭喜你，距离国奖只是细节的问题了。</w:t>
      </w:r>
    </w:p>
    <w:bookmarkEnd w:id="14"/>
    <w:bookmarkStart w:name="1d331bf6" w:id="1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2）</w:t>
      </w:r>
      <w:r>
        <w:rPr>
          <w:rFonts w:ascii="宋体" w:hAnsi="Times New Roman" w:eastAsia="宋体"/>
        </w:rPr>
        <w:t>如果实在做不出来怎么办？</w:t>
      </w:r>
    </w:p>
    <w:bookmarkEnd w:id="15"/>
    <w:bookmarkStart w:name="udeebf927" w:id="1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请记住，完整的论文比什么都重要，特别是一些较开放的题目，如果论文比较完整，排版也比较美观，就算结果问题比较大，也是有机会获奖的，所以当实在做不出来的时候，模型该简化就简化，把卡你的地方直接放到模型假设给假设掉也可以，确保能求出结果，论文完整。</w:t>
      </w:r>
    </w:p>
    <w:bookmarkEnd w:id="16"/>
    <w:bookmarkStart w:name="u1b5cd7f5" w:id="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/>
          <w:i w:val="false"/>
          <w:color w:val="000000"/>
          <w:sz w:val="28"/>
        </w:rPr>
        <w:t>祝愿每个参加数学建模的同学都能取得好成绩！！</w:t>
      </w:r>
    </w:p>
    <w:bookmarkEnd w:id="1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