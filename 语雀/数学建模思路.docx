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数学建模思路</w:t>
      </w:r>
    </w:p>
    <w:p>
      <w:pPr>
        <w:spacing w:after="50" w:line="360" w:lineRule="auto" w:beforeLines="100"/>
        <w:ind w:left="0"/>
        <w:jc w:val="left"/>
      </w:pPr>
      <w:bookmarkStart w:name="u1c2bd1be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题干限制条件整理：</w:t>
      </w:r>
    </w:p>
    <w:bookmarkEnd w:id="0"/>
    <w:bookmarkStart w:name="ub7162dfe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平旱地、梯田和山坡地每年只能种植一季粮食类作物（不包括水稻）；</w:t>
      </w:r>
    </w:p>
    <w:bookmarkEnd w:id="1"/>
    <w:bookmarkStart w:name="u7776d871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露天耕地共计1201亩，分散为34个大小不同的地块（包括平旱地、梯田、山坡地和水浇地4种类型）</w:t>
      </w:r>
    </w:p>
    <w:bookmarkEnd w:id="2"/>
    <w:bookmarkStart w:name="u363b302a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有16个普通大棚和4个智慧大棚，每个大棚耕地面积为0.6亩 </w:t>
      </w:r>
    </w:p>
    <w:bookmarkEnd w:id="3"/>
    <w:bookmarkStart w:name="u55c9b6fc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水浇地适宜每年种植一季水稻或两季蔬菜。 </w:t>
      </w:r>
    </w:p>
    <w:bookmarkEnd w:id="4"/>
    <w:bookmarkStart w:name="ua0f730ee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普通大棚和智慧大棚每年都可以种植两季作物。假设前提：尽量让每一年的农作物在收获当年就被销售掉，不存在囤积的情况，因此不适用动态规划</w:t>
      </w:r>
    </w:p>
    <w:bookmarkEnd w:id="5"/>
    <w:bookmarkStart w:name="u65d37b14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普通大棚每年种植两季作物，第一季可种植多种蔬菜（大白菜、白萝卜和红萝卜除外），第二季只能种植食用菌。</w:t>
      </w:r>
    </w:p>
    <w:bookmarkEnd w:id="6"/>
    <w:bookmarkStart w:name="u4ff500dc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智慧大棚每年都可种植两季蔬菜（大白菜、白萝卜和红萝卜除外）</w:t>
      </w:r>
    </w:p>
    <w:bookmarkEnd w:id="7"/>
    <w:bookmarkStart w:name="ua2dd9ad6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同一地块（含大棚）每季可以合种不同的作物 （重要）</w:t>
      </w:r>
    </w:p>
    <w:bookmarkEnd w:id="8"/>
    <w:bookmarkStart w:name="ucca95e2a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每种作物在同一地块（含大棚）都不能连续一年或多年连续种植同一种作物（包括连续种植同科同属作物）</w:t>
      </w:r>
    </w:p>
    <w:bookmarkEnd w:id="9"/>
    <w:bookmarkStart w:name="ub91056d9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从2023年开始要求每个地块（含大棚）的所有土地三年内至少种植一次豆类作物 </w:t>
      </w:r>
    </w:p>
    <w:bookmarkEnd w:id="10"/>
    <w:bookmarkStart w:name="ue71433c1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每种作物每季的种植地不能太分散，每种作物在单个地块（含大棚）种植的面积不宜太小 （即：暂定每种农作物不能在超过三种地形种植，每种作物种植面积不小于0.1亩？）</w:t>
      </w:r>
    </w:p>
    <w:bookmarkEnd w:id="11"/>
    <w:bookmarkStart w:name="ub7a429d5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水浇地每年可以单季种植水稻或两季种植蔬菜作物。</w:t>
      </w:r>
    </w:p>
    <w:bookmarkEnd w:id="12"/>
    <w:bookmarkStart w:name="u47d24828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若在某块水浇地种植两季蔬菜，第一季可种植多种蔬菜（大白菜、白萝卜和红萝卜除外）；第二季只能种植大白菜、白萝卜和红萝卜中的一种。</w:t>
      </w:r>
    </w:p>
    <w:bookmarkEnd w:id="13"/>
    <w:bookmarkStart w:name="u4dcd3bcf" w:id="1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大白菜、白萝卜和红萝卜只能在水浇地的第二季种植</w:t>
      </w:r>
    </w:p>
    <w:bookmarkEnd w:id="14"/>
    <w:bookmarkStart w:name="ufb89486c" w:id="1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食用菌类只能在秋冬季的普通大棚里种植。</w:t>
      </w:r>
    </w:p>
    <w:bookmarkEnd w:id="15"/>
    <w:bookmarkStart w:name="ub02618fe" w:id="1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水浇地的第一季通常是在每年的3月至6月前后，第二季是在7月至10月前后，即第二季的收入在今年变现。</w:t>
      </w:r>
    </w:p>
    <w:bookmarkEnd w:id="16"/>
    <w:bookmarkStart w:name="u49038e32" w:id="1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普通大棚的第一季通常是在每年的5月至9月前后，第二季是在9月至下一年4月前后，即第二季的收入在明年变现。</w:t>
      </w:r>
    </w:p>
    <w:bookmarkEnd w:id="17"/>
    <w:bookmarkStart w:name="u7e5ab306" w:id="1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智慧大棚的第一季通常是在每年的3月至7月前后，第二季是在8月至下一年的2月前后，即第二季的收入在明年变现。</w:t>
      </w:r>
    </w:p>
    <w:bookmarkEnd w:id="18"/>
    <w:bookmarkStart w:name="ud61d0873" w:id="19"/>
    <w:bookmarkEnd w:id="19"/>
    <w:bookmarkStart w:name="ua0e4ada0" w:id="20"/>
    <w:bookmarkEnd w:id="20"/>
    <w:bookmarkStart w:name="u5cf40fee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数据预处理（后续补充）：</w:t>
      </w:r>
    </w:p>
    <w:bookmarkEnd w:id="21"/>
    <w:bookmarkStart w:name="uefee2cfc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1、附件1表2“乡村种植的农作物”针对EXCEL与CSV文件的转化问题，把合并的单元格分开</w:t>
      </w:r>
    </w:p>
    <w:bookmarkEnd w:id="22"/>
    <w:bookmarkStart w:name="u697e019a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2、</w:t>
      </w:r>
    </w:p>
    <w:bookmarkEnd w:id="23"/>
    <w:bookmarkStart w:name="u5e49b633" w:id="24"/>
    <w:bookmarkEnd w:id="24"/>
    <w:bookmarkStart w:name="udbd7b6a2" w:id="25"/>
    <w:bookmarkEnd w:id="25"/>
    <w:bookmarkStart w:name="uf2e8be8f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线性规划三要素：</w:t>
      </w:r>
    </w:p>
    <w:bookmarkEnd w:id="26"/>
    <w:bookmarkStart w:name="ue7ab1529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目标约束：要达到什么目标（）</w:t>
      </w:r>
    </w:p>
    <w:bookmarkEnd w:id="27"/>
    <w:bookmarkStart w:name="u418e441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目标约束：有什么资源约束</w:t>
      </w:r>
    </w:p>
    <w:bookmarkEnd w:id="28"/>
    <w:bookmarkStart w:name="u34801852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决策变量：可变的因素是</w:t>
      </w:r>
    </w:p>
    <w:bookmarkEnd w:id="29"/>
    <w:bookmarkStart w:name="u75eb139b" w:id="30"/>
    <w:bookmarkEnd w:id="30"/>
    <w:bookmarkStart w:name="u6556b837" w:id="31"/>
    <w:bookmarkEnd w:id="31"/>
    <w:bookmarkStart w:name="u6c36add5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第一问：</w:t>
      </w:r>
    </w:p>
    <w:bookmarkEnd w:id="32"/>
    <w:bookmarkStart w:name="u329e181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假设前提：2023年的农作物在收获当年就被销售掉，不存在囤积的情况</w:t>
      </w:r>
    </w:p>
    <w:bookmarkEnd w:id="33"/>
    <w:bookmarkStart w:name="u9b8ab51e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模型参数设置：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变量Ai：按附件一表“乡村的现有耕地”为依据，以“地块名称”列为准，共计54块土地和大棚，将其以A1-A54依次用变量Ai表示。</w:t>
      </w:r>
    </w:p>
    <w:bookmarkEnd w:id="34"/>
    <w:bookmarkStart w:name="u094cb642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变量Bj：按附件二表“2023年的农作物种植情况”为依据，以“作物编号”为准，共计41个作物编号，将其以B1-B41依次用变量Bj表示。</w:t>
      </w:r>
    </w:p>
    <w:bookmarkEnd w:id="35"/>
    <w:bookmarkStart w:name="udc02cbd3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变量Cij：表示第i块土地种植j作物的面积，单位：亩。</w:t>
      </w:r>
    </w:p>
    <w:bookmarkEnd w:id="36"/>
    <w:bookmarkStart w:name="uf42bedd2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变量Dkj：表示第k年，j作物的亩产量，单位：斤。</w:t>
      </w:r>
    </w:p>
    <w:bookmarkEnd w:id="37"/>
    <w:bookmarkStart w:name="ucc90ca42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变量Ekj：表示第k年，j作物的单位面积种植成本，单位：元/亩。</w:t>
      </w:r>
    </w:p>
    <w:bookmarkEnd w:id="38"/>
    <w:bookmarkStart w:name="uef55406a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变量Fkj：表示第k年，j作物的销售单价，单位：元/斤。</w:t>
      </w:r>
    </w:p>
    <w:bookmarkEnd w:id="39"/>
    <w:bookmarkStart w:name="u7495c11c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变量Gik：表示地块i在第k年种植了豆类植物，如果是，则为1</w:t>
      </w:r>
    </w:p>
    <w:bookmarkEnd w:id="40"/>
    <w:bookmarkStart w:name="u114229c1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变量I：判断水浇地是否第一季种植水稻，如果是，则为1</w:t>
      </w:r>
    </w:p>
    <w:bookmarkEnd w:id="41"/>
    <w:bookmarkStart w:name="ua5d92c09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总利润：P</w:t>
      </w:r>
    </w:p>
    <w:bookmarkEnd w:id="42"/>
    <w:bookmarkStart w:name="uee5ddd0e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总收入：Q</w:t>
      </w:r>
    </w:p>
    <w:bookmarkEnd w:id="43"/>
    <w:bookmarkStart w:name="uee4f9ef9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总成本：Z</w:t>
      </w:r>
    </w:p>
    <w:bookmarkEnd w:id="44"/>
    <w:bookmarkStart w:name="u4ea998d0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因此，我们可以得到：</w:t>
      </w:r>
    </w:p>
    <w:bookmarkEnd w:id="45"/>
    <w:bookmarkStart w:name="u820e51b5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相应农作物总种植面积：各个土地 j 作物面积之和</w:t>
      </w:r>
    </w:p>
    <w:bookmarkEnd w:id="46"/>
    <w:bookmarkStart w:name="uf37954d2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预期销售量=上一年的亩产量（常数，见附件二）*该农作物的总种植面积（常数，见附件二）</w:t>
      </w:r>
    </w:p>
    <w:bookmarkEnd w:id="47"/>
    <w:bookmarkStart w:name="ua48500d7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相应农作物种植总成本=单位面积种植成本（Ekj）*种植该作物的总面积（从A1-A54对种植了j作物的面积求和）</w:t>
      </w:r>
    </w:p>
    <w:bookmarkEnd w:id="48"/>
    <w:bookmarkStart w:name="ud698f2e2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亩产量：同Dkj</w:t>
      </w:r>
    </w:p>
    <w:bookmarkEnd w:id="49"/>
    <w:bookmarkStart w:name="u03409c85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销售价：同Fkj</w:t>
      </w:r>
    </w:p>
    <w:bookmarkEnd w:id="50"/>
    <w:bookmarkStart w:name="u6255d973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由此，我们构建如下优化函数：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MAX（总利润P)=总收入（Q）-总成本（Z）</w:t>
      </w:r>
    </w:p>
    <w:bookmarkEnd w:id="51"/>
    <w:bookmarkStart w:name="ue3b062d9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其中：</w:t>
      </w:r>
    </w:p>
    <w:bookmarkEnd w:id="52"/>
    <w:bookmarkStart w:name="uc7bae639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总收入=41种农作物*[单位面积收益*（相应农作物总种植面积*当前年份亩产量- 预期销售量） ]</w:t>
      </w:r>
    </w:p>
    <w:bookmarkEnd w:id="53"/>
    <w:bookmarkStart w:name="u868630ce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即：Q=41*[ ( Fkj * 各个土地上 j 作物面积之和) - 上一年的亩产量（常数，见附件二）*该农作物的总种植面积（常数，见附件二）]</w:t>
      </w:r>
    </w:p>
    <w:bookmarkEnd w:id="54"/>
    <w:bookmarkStart w:name="ue39b5c67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总成本：41种农作物*（相应农作物总种植面积*单位面积种植成本）</w:t>
      </w:r>
    </w:p>
    <w:bookmarkEnd w:id="55"/>
    <w:bookmarkStart w:name="u4e9332aa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即：Z=41*(各个土地上 j 作物面积之和*Ekj )</w:t>
      </w:r>
    </w:p>
    <w:bookmarkEnd w:id="56"/>
    <w:bookmarkStart w:name="uac32e6dc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综上所述，</w:t>
      </w:r>
    </w:p>
    <w:bookmarkEnd w:id="57"/>
    <w:bookmarkStart w:name="ua9920ed8" w:id="58"/>
    <w:bookmarkEnd w:id="58"/>
    <w:bookmarkStart w:name="u925a7b0b" w:id="59"/>
    <w:bookmarkEnd w:id="59"/>
    <w:bookmarkStart w:name="u03963a7d" w:id="60"/>
    <w:bookmarkEnd w:id="60"/>
    <w:bookmarkStart w:name="u42c9cb40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本质上三题都是线性规划，关键在于变量的选择</w:t>
      </w:r>
    </w:p>
    <w:bookmarkEnd w:id="61"/>
    <w:bookmarkStart w:name="ud4cd3bfc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问题1：组合优化，但约束条件按题目来说是线性，因此可用线性规划的方式求解。</w:t>
      </w:r>
    </w:p>
    <w:bookmarkEnd w:id="62"/>
    <w:bookmarkStart w:name="uecc52dfb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假设前提：尽量让每一年的农作物在收获当年就被销售掉，不存在囤积的情况，因此不适用动态规划</w:t>
      </w:r>
    </w:p>
    <w:bookmarkEnd w:id="63"/>
    <w:bookmarkStart w:name="ue3743542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问题2：价格条件是波动的，但是范围固定，本质上是第一问的变形，修改价格的约束条件</w:t>
      </w:r>
    </w:p>
    <w:bookmarkEnd w:id="64"/>
    <w:bookmarkStart w:name="u5ac33c2c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问题3：替代性：买了A就不需要B了；互补性：买了A后刚需C，那么就把ABC都划为一类。划为一类后，就是第一题的变式，修改约束条件就好</w:t>
      </w:r>
    </w:p>
    <w:bookmarkEnd w:id="6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