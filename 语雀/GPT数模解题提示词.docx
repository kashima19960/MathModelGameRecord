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GPT数模解题提示词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8"/>
        </w:rPr>
        <w:t>接下来你将作为我的数学建模比赛指导老师为我提供比赛思路，我将逐步把赛题背景和问题发送给你。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8"/>
        </w:rPr>
        <w:t>以下是赛题背景和赛题说明，不是问题：XXXXXXXXXXXX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8"/>
        </w:rPr>
        <w:t>请根据赛题背景，帮我分析问题X，提供数学建模思路：XXXXXXXX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8"/>
        </w:rPr>
        <w:t>请根据你的思路建立具体的用数学语言描述的模型，要求尽可能的详细。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8"/>
        </w:rPr>
        <w:t>请再给出模型对应的MATLAB代码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8"/>
        </w:rPr>
        <w:t>请再给出模型对应的Python代码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